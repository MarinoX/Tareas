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82677" w14:textId="77777777" w:rsidR="00E414BE" w:rsidRDefault="00AE70F9">
      <w:pPr>
        <w:pStyle w:val="Ttulo"/>
      </w:pPr>
      <w:r>
        <w:t>Documentación del Proyecto: Sistema de Gestión de Tareas</w:t>
      </w:r>
    </w:p>
    <w:p w14:paraId="77488EE6" w14:textId="77777777" w:rsidR="00E414BE" w:rsidRDefault="00AE70F9">
      <w:pPr>
        <w:pStyle w:val="Ttulo1"/>
      </w:pPr>
      <w:r>
        <w:t>1. Introducción</w:t>
      </w:r>
    </w:p>
    <w:p w14:paraId="359F0E6F" w14:textId="77777777" w:rsidR="00E414BE" w:rsidRDefault="00AE70F9">
      <w:r>
        <w:t xml:space="preserve">Este proyecto consiste en una aplicación de escritorio para la gestión de tareas personales o de trabajo, desarrollada en Java utilizando NetBeans como entorno de </w:t>
      </w:r>
      <w:r>
        <w:t>desarrollo. Permite a los usuarios crear, consultar, modificar y eliminar tareas, además de visualizarlas en tablas. Es útil para cualquier persona o equipo que necesite organizar sus pendientes y llevar un control básico de sus actividades.</w:t>
      </w:r>
    </w:p>
    <w:p w14:paraId="31F97BFC" w14:textId="77777777" w:rsidR="00E414BE" w:rsidRDefault="00AE70F9">
      <w:pPr>
        <w:pStyle w:val="Ttulo1"/>
      </w:pPr>
      <w:r>
        <w:t>2. Alcance</w:t>
      </w:r>
    </w:p>
    <w:p w14:paraId="4B164D36" w14:textId="77777777" w:rsidR="00E414BE" w:rsidRDefault="00AE70F9">
      <w:r>
        <w:t>Lo que hace:</w:t>
      </w:r>
    </w:p>
    <w:p w14:paraId="319CE237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Permite agregar nuevas tareas indicando nombre, descripción, estado y fecha límite.</w:t>
      </w:r>
    </w:p>
    <w:p w14:paraId="6A9F2A66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Permite modificar o eliminar tareas existentes.</w:t>
      </w:r>
    </w:p>
    <w:p w14:paraId="772A83C3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Visualiza todas las tareas en tablas.</w:t>
      </w:r>
    </w:p>
    <w:p w14:paraId="350DC195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Filtra tareas por estado y por fecha límite (opcional, en proceso).</w:t>
      </w:r>
    </w:p>
    <w:p w14:paraId="6BC840C6" w14:textId="77777777" w:rsidR="00E414BE" w:rsidRDefault="00AE70F9">
      <w:r>
        <w:t>Lo que no hace:</w:t>
      </w:r>
    </w:p>
    <w:p w14:paraId="7C69EF5A" w14:textId="77777777" w:rsidR="00E414BE" w:rsidRDefault="00AE70F9" w:rsidP="006A21E0">
      <w:pPr>
        <w:pStyle w:val="Listaconvietas"/>
        <w:numPr>
          <w:ilvl w:val="0"/>
          <w:numId w:val="0"/>
        </w:numPr>
        <w:jc w:val="both"/>
      </w:pPr>
      <w:r>
        <w:t>- No permite gestionar múltiples usuarios.</w:t>
      </w:r>
    </w:p>
    <w:p w14:paraId="0710409E" w14:textId="77777777" w:rsidR="00E414BE" w:rsidRDefault="00AE70F9" w:rsidP="006A21E0">
      <w:pPr>
        <w:pStyle w:val="Listaconvietas"/>
        <w:numPr>
          <w:ilvl w:val="0"/>
          <w:numId w:val="0"/>
        </w:numPr>
        <w:jc w:val="both"/>
      </w:pPr>
      <w:r>
        <w:t>- No ofrece autenticación o control de accesos.</w:t>
      </w:r>
    </w:p>
    <w:p w14:paraId="158B96B0" w14:textId="77777777" w:rsidR="00E414BE" w:rsidRDefault="00AE70F9" w:rsidP="006A21E0">
      <w:pPr>
        <w:pStyle w:val="Listaconvietas"/>
        <w:numPr>
          <w:ilvl w:val="0"/>
          <w:numId w:val="0"/>
        </w:numPr>
        <w:jc w:val="both"/>
      </w:pPr>
      <w:r>
        <w:t>- No genera reportes ni gráficos estadísticos.</w:t>
      </w:r>
    </w:p>
    <w:p w14:paraId="272094A3" w14:textId="77777777" w:rsidR="00E414BE" w:rsidRDefault="00AE70F9" w:rsidP="006A21E0">
      <w:pPr>
        <w:pStyle w:val="Listaconvietas"/>
        <w:numPr>
          <w:ilvl w:val="0"/>
          <w:numId w:val="0"/>
        </w:numPr>
        <w:jc w:val="both"/>
      </w:pPr>
      <w:r>
        <w:t>- No funciona como aplicación web o móvil.</w:t>
      </w:r>
    </w:p>
    <w:p w14:paraId="27F2FB9F" w14:textId="77777777" w:rsidR="00E414BE" w:rsidRDefault="00AE70F9">
      <w:pPr>
        <w:pStyle w:val="Ttulo1"/>
      </w:pPr>
      <w:r>
        <w:t>3. Tecnologías usadas</w:t>
      </w:r>
    </w:p>
    <w:p w14:paraId="2FABC466" w14:textId="16539CA3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- Java </w:t>
      </w:r>
    </w:p>
    <w:p w14:paraId="6B9A5B63" w14:textId="105BF8FE" w:rsidR="00E414BE" w:rsidRDefault="00AE70F9" w:rsidP="006A21E0">
      <w:pPr>
        <w:pStyle w:val="Listaconvietas"/>
        <w:numPr>
          <w:ilvl w:val="0"/>
          <w:numId w:val="0"/>
        </w:numPr>
      </w:pPr>
      <w:r>
        <w:t>- NetBeans</w:t>
      </w:r>
    </w:p>
    <w:p w14:paraId="1BB0D91B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MySQL</w:t>
      </w:r>
    </w:p>
    <w:p w14:paraId="6A85A943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JDBC</w:t>
      </w:r>
    </w:p>
    <w:p w14:paraId="24BB61FB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Patrón de diseño MVC (Modelo - Vista - Controlador)</w:t>
      </w:r>
    </w:p>
    <w:p w14:paraId="43AAB093" w14:textId="77777777" w:rsidR="00E414BE" w:rsidRDefault="00AE70F9">
      <w:pPr>
        <w:pStyle w:val="Ttulo1"/>
      </w:pPr>
      <w:r>
        <w:t>4. Requisitos del sistema</w:t>
      </w:r>
    </w:p>
    <w:p w14:paraId="0644E1CE" w14:textId="77777777" w:rsidR="00E414BE" w:rsidRDefault="00AE70F9">
      <w:r>
        <w:t>Funcionales:</w:t>
      </w:r>
    </w:p>
    <w:p w14:paraId="1B974C9E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Crear nuevas tareas.</w:t>
      </w:r>
    </w:p>
    <w:p w14:paraId="16630665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Consultar tareas por su ID.</w:t>
      </w:r>
    </w:p>
    <w:p w14:paraId="6FF8FE9F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Modificar tareas existentes.</w:t>
      </w:r>
    </w:p>
    <w:p w14:paraId="3E4D00DD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lastRenderedPageBreak/>
        <w:t>- Eliminar tareas.</w:t>
      </w:r>
    </w:p>
    <w:p w14:paraId="2B26F5BA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Mostrar tareas en una tabla.</w:t>
      </w:r>
    </w:p>
    <w:p w14:paraId="10ADB970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Filtrar tareas por estado y/o por fecha límite (opcional).</w:t>
      </w:r>
    </w:p>
    <w:p w14:paraId="73AFC17F" w14:textId="77777777" w:rsidR="00E414BE" w:rsidRDefault="00AE70F9" w:rsidP="006A21E0">
      <w:pPr>
        <w:ind w:left="360"/>
      </w:pPr>
      <w:r>
        <w:t>No funcionales:</w:t>
      </w:r>
    </w:p>
    <w:p w14:paraId="389F0DBD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</w:t>
      </w:r>
      <w:r>
        <w:t xml:space="preserve"> Interfaz sencilla y amigable.</w:t>
      </w:r>
    </w:p>
    <w:p w14:paraId="48DED504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Respuesta rápida en la gestión de datos.</w:t>
      </w:r>
    </w:p>
    <w:p w14:paraId="279ECDA0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Código estructurado bajo MVC para facilitar mantenimiento y escalabilidad.</w:t>
      </w:r>
    </w:p>
    <w:p w14:paraId="12433E6E" w14:textId="77777777" w:rsidR="00E414BE" w:rsidRDefault="00AE70F9" w:rsidP="006A21E0">
      <w:pPr>
        <w:pStyle w:val="Listaconvietas"/>
        <w:numPr>
          <w:ilvl w:val="0"/>
          <w:numId w:val="0"/>
        </w:numPr>
        <w:ind w:left="360"/>
      </w:pPr>
      <w:r>
        <w:t>- Conexión estable con base de datos.</w:t>
      </w:r>
    </w:p>
    <w:p w14:paraId="38BECA7E" w14:textId="77777777" w:rsidR="00E414BE" w:rsidRDefault="00AE70F9">
      <w:pPr>
        <w:pStyle w:val="Ttulo1"/>
      </w:pPr>
      <w:r>
        <w:t xml:space="preserve">5. </w:t>
      </w:r>
      <w:r>
        <w:t>Análisis</w:t>
      </w:r>
    </w:p>
    <w:p w14:paraId="0A6B1706" w14:textId="77777777" w:rsidR="00E414BE" w:rsidRPr="00E34158" w:rsidRDefault="00AE70F9" w:rsidP="00E34158">
      <w:pPr>
        <w:spacing w:line="240" w:lineRule="auto"/>
        <w:rPr>
          <w:sz w:val="18"/>
          <w:szCs w:val="18"/>
        </w:rPr>
      </w:pPr>
      <w:proofErr w:type="spellStart"/>
      <w:r w:rsidRPr="00E34158">
        <w:rPr>
          <w:sz w:val="18"/>
          <w:szCs w:val="18"/>
        </w:rPr>
        <w:t>Diagrama</w:t>
      </w:r>
      <w:proofErr w:type="spellEnd"/>
      <w:r w:rsidRPr="00E34158">
        <w:rPr>
          <w:sz w:val="18"/>
          <w:szCs w:val="18"/>
        </w:rPr>
        <w:t xml:space="preserve"> de </w:t>
      </w:r>
      <w:proofErr w:type="spellStart"/>
      <w:r w:rsidRPr="00E34158">
        <w:rPr>
          <w:sz w:val="18"/>
          <w:szCs w:val="18"/>
        </w:rPr>
        <w:t>Clases</w:t>
      </w:r>
      <w:proofErr w:type="spellEnd"/>
      <w:r w:rsidRPr="00E34158">
        <w:rPr>
          <w:sz w:val="18"/>
          <w:szCs w:val="18"/>
        </w:rPr>
        <w:t xml:space="preserve"> (UML):</w:t>
      </w:r>
    </w:p>
    <w:p w14:paraId="29269239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>@startuml</w:t>
      </w:r>
    </w:p>
    <w:p w14:paraId="47C44AE1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</w:p>
    <w:p w14:paraId="50798017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>class Tarea {</w:t>
      </w:r>
    </w:p>
    <w:p w14:paraId="6033D0D7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- int id</w:t>
      </w:r>
    </w:p>
    <w:p w14:paraId="3EDFA3D1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- String </w:t>
      </w:r>
      <w:proofErr w:type="spellStart"/>
      <w:r w:rsidRPr="00E34158">
        <w:rPr>
          <w:sz w:val="18"/>
          <w:szCs w:val="18"/>
        </w:rPr>
        <w:t>nombre</w:t>
      </w:r>
      <w:proofErr w:type="spellEnd"/>
    </w:p>
    <w:p w14:paraId="249C6F5B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- String </w:t>
      </w:r>
      <w:proofErr w:type="spellStart"/>
      <w:r w:rsidRPr="00E34158">
        <w:rPr>
          <w:sz w:val="18"/>
          <w:szCs w:val="18"/>
        </w:rPr>
        <w:t>descripcion</w:t>
      </w:r>
      <w:proofErr w:type="spellEnd"/>
    </w:p>
    <w:p w14:paraId="2068B527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- String status</w:t>
      </w:r>
    </w:p>
    <w:p w14:paraId="6BFA4A65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- </w:t>
      </w:r>
      <w:proofErr w:type="spellStart"/>
      <w:r w:rsidRPr="00E34158">
        <w:rPr>
          <w:sz w:val="18"/>
          <w:szCs w:val="18"/>
        </w:rPr>
        <w:t>LocalDate</w:t>
      </w:r>
      <w:proofErr w:type="spellEnd"/>
      <w:r w:rsidRPr="00E34158">
        <w:rPr>
          <w:sz w:val="18"/>
          <w:szCs w:val="18"/>
        </w:rPr>
        <w:t xml:space="preserve"> </w:t>
      </w:r>
      <w:proofErr w:type="spellStart"/>
      <w:r w:rsidRPr="00E34158">
        <w:rPr>
          <w:sz w:val="18"/>
          <w:szCs w:val="18"/>
        </w:rPr>
        <w:t>limite</w:t>
      </w:r>
      <w:proofErr w:type="spellEnd"/>
    </w:p>
    <w:p w14:paraId="7C04EB7D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>}</w:t>
      </w:r>
    </w:p>
    <w:p w14:paraId="63CB22B4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</w:p>
    <w:p w14:paraId="02FF3CD2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class </w:t>
      </w:r>
      <w:proofErr w:type="spellStart"/>
      <w:r w:rsidRPr="00E34158">
        <w:rPr>
          <w:sz w:val="18"/>
          <w:szCs w:val="18"/>
        </w:rPr>
        <w:t>conexion</w:t>
      </w:r>
      <w:proofErr w:type="spellEnd"/>
      <w:r w:rsidRPr="00E34158">
        <w:rPr>
          <w:sz w:val="18"/>
          <w:szCs w:val="18"/>
        </w:rPr>
        <w:t xml:space="preserve"> {</w:t>
      </w:r>
    </w:p>
    <w:p w14:paraId="14CCE735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static Connection </w:t>
      </w:r>
      <w:proofErr w:type="gramStart"/>
      <w:r w:rsidRPr="00E34158">
        <w:rPr>
          <w:sz w:val="18"/>
          <w:szCs w:val="18"/>
        </w:rPr>
        <w:t>conn(</w:t>
      </w:r>
      <w:proofErr w:type="gramEnd"/>
      <w:r w:rsidRPr="00E34158">
        <w:rPr>
          <w:sz w:val="18"/>
          <w:szCs w:val="18"/>
        </w:rPr>
        <w:t>)</w:t>
      </w:r>
    </w:p>
    <w:p w14:paraId="13CEA876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>}</w:t>
      </w:r>
    </w:p>
    <w:p w14:paraId="7A2176ED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</w:p>
    <w:p w14:paraId="70DC6DE9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class </w:t>
      </w:r>
      <w:proofErr w:type="spellStart"/>
      <w:r w:rsidRPr="00E34158">
        <w:rPr>
          <w:sz w:val="18"/>
          <w:szCs w:val="18"/>
        </w:rPr>
        <w:t>tareasDb</w:t>
      </w:r>
      <w:proofErr w:type="spellEnd"/>
      <w:r w:rsidRPr="00E34158">
        <w:rPr>
          <w:sz w:val="18"/>
          <w:szCs w:val="18"/>
        </w:rPr>
        <w:t xml:space="preserve"> {</w:t>
      </w:r>
    </w:p>
    <w:p w14:paraId="537181BF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- Connection con</w:t>
      </w:r>
    </w:p>
    <w:p w14:paraId="448B7133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- </w:t>
      </w:r>
      <w:proofErr w:type="spellStart"/>
      <w:r w:rsidRPr="00E34158">
        <w:rPr>
          <w:sz w:val="18"/>
          <w:szCs w:val="18"/>
        </w:rPr>
        <w:t>PreparedStatement</w:t>
      </w:r>
      <w:proofErr w:type="spellEnd"/>
      <w:r w:rsidRPr="00E34158">
        <w:rPr>
          <w:sz w:val="18"/>
          <w:szCs w:val="18"/>
        </w:rPr>
        <w:t xml:space="preserve"> </w:t>
      </w:r>
      <w:proofErr w:type="spellStart"/>
      <w:r w:rsidRPr="00E34158">
        <w:rPr>
          <w:sz w:val="18"/>
          <w:szCs w:val="18"/>
        </w:rPr>
        <w:t>ps</w:t>
      </w:r>
      <w:proofErr w:type="spellEnd"/>
    </w:p>
    <w:p w14:paraId="34829230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</w:t>
      </w:r>
      <w:proofErr w:type="spellStart"/>
      <w:r w:rsidRPr="00E34158">
        <w:rPr>
          <w:sz w:val="18"/>
          <w:szCs w:val="18"/>
        </w:rPr>
        <w:t>boolean</w:t>
      </w:r>
      <w:proofErr w:type="spellEnd"/>
      <w:r w:rsidRPr="00E34158">
        <w:rPr>
          <w:sz w:val="18"/>
          <w:szCs w:val="18"/>
        </w:rPr>
        <w:t xml:space="preserve"> </w:t>
      </w:r>
      <w:proofErr w:type="spellStart"/>
      <w:proofErr w:type="gramStart"/>
      <w:r w:rsidRPr="00E34158">
        <w:rPr>
          <w:sz w:val="18"/>
          <w:szCs w:val="18"/>
        </w:rPr>
        <w:t>RegistrarTarea</w:t>
      </w:r>
      <w:proofErr w:type="spellEnd"/>
      <w:r w:rsidRPr="00E34158">
        <w:rPr>
          <w:sz w:val="18"/>
          <w:szCs w:val="18"/>
        </w:rPr>
        <w:t>(</w:t>
      </w:r>
      <w:proofErr w:type="gramEnd"/>
      <w:r w:rsidRPr="00E34158">
        <w:rPr>
          <w:sz w:val="18"/>
          <w:szCs w:val="18"/>
        </w:rPr>
        <w:t>Tarea t)</w:t>
      </w:r>
    </w:p>
    <w:p w14:paraId="102EFB0E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</w:t>
      </w:r>
      <w:proofErr w:type="spellStart"/>
      <w:r w:rsidRPr="00E34158">
        <w:rPr>
          <w:sz w:val="18"/>
          <w:szCs w:val="18"/>
        </w:rPr>
        <w:t>boolean</w:t>
      </w:r>
      <w:proofErr w:type="spellEnd"/>
      <w:r w:rsidRPr="00E34158">
        <w:rPr>
          <w:sz w:val="18"/>
          <w:szCs w:val="18"/>
        </w:rPr>
        <w:t xml:space="preserve"> </w:t>
      </w:r>
      <w:proofErr w:type="spellStart"/>
      <w:proofErr w:type="gramStart"/>
      <w:r w:rsidRPr="00E34158">
        <w:rPr>
          <w:sz w:val="18"/>
          <w:szCs w:val="18"/>
        </w:rPr>
        <w:t>ModificarTarea</w:t>
      </w:r>
      <w:proofErr w:type="spellEnd"/>
      <w:r w:rsidRPr="00E34158">
        <w:rPr>
          <w:sz w:val="18"/>
          <w:szCs w:val="18"/>
        </w:rPr>
        <w:t>(</w:t>
      </w:r>
      <w:proofErr w:type="gramEnd"/>
      <w:r w:rsidRPr="00E34158">
        <w:rPr>
          <w:sz w:val="18"/>
          <w:szCs w:val="18"/>
        </w:rPr>
        <w:t>Tarea t)</w:t>
      </w:r>
    </w:p>
    <w:p w14:paraId="756203BA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Tarea </w:t>
      </w:r>
      <w:proofErr w:type="spellStart"/>
      <w:proofErr w:type="gramStart"/>
      <w:r w:rsidRPr="00E34158">
        <w:rPr>
          <w:sz w:val="18"/>
          <w:szCs w:val="18"/>
        </w:rPr>
        <w:t>BuscarTareaPorId</w:t>
      </w:r>
      <w:proofErr w:type="spellEnd"/>
      <w:r w:rsidRPr="00E34158">
        <w:rPr>
          <w:sz w:val="18"/>
          <w:szCs w:val="18"/>
        </w:rPr>
        <w:t>(</w:t>
      </w:r>
      <w:proofErr w:type="gramEnd"/>
      <w:r w:rsidRPr="00E34158">
        <w:rPr>
          <w:sz w:val="18"/>
          <w:szCs w:val="18"/>
        </w:rPr>
        <w:t>int id)</w:t>
      </w:r>
    </w:p>
    <w:p w14:paraId="4C35E6E3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>}</w:t>
      </w:r>
    </w:p>
    <w:p w14:paraId="4AE77718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</w:p>
    <w:p w14:paraId="2CD0AB63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lastRenderedPageBreak/>
        <w:t>class Principal {</w:t>
      </w:r>
    </w:p>
    <w:p w14:paraId="5C4BBC5F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</w:t>
      </w:r>
    </w:p>
    <w:p w14:paraId="60866652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void </w:t>
      </w:r>
      <w:proofErr w:type="spellStart"/>
      <w:proofErr w:type="gramStart"/>
      <w:r w:rsidRPr="00E34158">
        <w:rPr>
          <w:sz w:val="18"/>
          <w:szCs w:val="18"/>
        </w:rPr>
        <w:t>cargarTareas</w:t>
      </w:r>
      <w:proofErr w:type="spellEnd"/>
      <w:r w:rsidRPr="00E34158">
        <w:rPr>
          <w:sz w:val="18"/>
          <w:szCs w:val="18"/>
        </w:rPr>
        <w:t>(</w:t>
      </w:r>
      <w:proofErr w:type="gramEnd"/>
      <w:r w:rsidRPr="00E34158">
        <w:rPr>
          <w:sz w:val="18"/>
          <w:szCs w:val="18"/>
        </w:rPr>
        <w:t>)</w:t>
      </w:r>
    </w:p>
    <w:p w14:paraId="1F104184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void </w:t>
      </w:r>
      <w:proofErr w:type="spellStart"/>
      <w:proofErr w:type="gramStart"/>
      <w:r w:rsidRPr="00E34158">
        <w:rPr>
          <w:sz w:val="18"/>
          <w:szCs w:val="18"/>
        </w:rPr>
        <w:t>btnAgregarActionPerformed</w:t>
      </w:r>
      <w:proofErr w:type="spellEnd"/>
      <w:r w:rsidRPr="00E34158">
        <w:rPr>
          <w:sz w:val="18"/>
          <w:szCs w:val="18"/>
        </w:rPr>
        <w:t>(</w:t>
      </w:r>
      <w:proofErr w:type="gramEnd"/>
      <w:r w:rsidRPr="00E34158">
        <w:rPr>
          <w:sz w:val="18"/>
          <w:szCs w:val="18"/>
        </w:rPr>
        <w:t>)</w:t>
      </w:r>
    </w:p>
    <w:p w14:paraId="4DAE23BE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void </w:t>
      </w:r>
      <w:proofErr w:type="spellStart"/>
      <w:proofErr w:type="gramStart"/>
      <w:r w:rsidRPr="00E34158">
        <w:rPr>
          <w:sz w:val="18"/>
          <w:szCs w:val="18"/>
        </w:rPr>
        <w:t>btnModificarActionPerformed</w:t>
      </w:r>
      <w:proofErr w:type="spellEnd"/>
      <w:r w:rsidRPr="00E34158">
        <w:rPr>
          <w:sz w:val="18"/>
          <w:szCs w:val="18"/>
        </w:rPr>
        <w:t>(</w:t>
      </w:r>
      <w:proofErr w:type="gramEnd"/>
      <w:r w:rsidRPr="00E34158">
        <w:rPr>
          <w:sz w:val="18"/>
          <w:szCs w:val="18"/>
        </w:rPr>
        <w:t>)</w:t>
      </w:r>
    </w:p>
    <w:p w14:paraId="2C9E121B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  + void </w:t>
      </w:r>
      <w:proofErr w:type="spellStart"/>
      <w:proofErr w:type="gramStart"/>
      <w:r w:rsidRPr="00E34158">
        <w:rPr>
          <w:sz w:val="18"/>
          <w:szCs w:val="18"/>
        </w:rPr>
        <w:t>btnBuscarActionPerformed</w:t>
      </w:r>
      <w:proofErr w:type="spellEnd"/>
      <w:r w:rsidRPr="00E34158">
        <w:rPr>
          <w:sz w:val="18"/>
          <w:szCs w:val="18"/>
        </w:rPr>
        <w:t>(</w:t>
      </w:r>
      <w:proofErr w:type="gramEnd"/>
      <w:r w:rsidRPr="00E34158">
        <w:rPr>
          <w:sz w:val="18"/>
          <w:szCs w:val="18"/>
        </w:rPr>
        <w:t>)</w:t>
      </w:r>
    </w:p>
    <w:p w14:paraId="472966BB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>}</w:t>
      </w:r>
    </w:p>
    <w:p w14:paraId="1A56F45E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</w:p>
    <w:p w14:paraId="14E98B39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' </w:t>
      </w:r>
      <w:proofErr w:type="spellStart"/>
      <w:r w:rsidRPr="00E34158">
        <w:rPr>
          <w:sz w:val="18"/>
          <w:szCs w:val="18"/>
        </w:rPr>
        <w:t>Relaciones</w:t>
      </w:r>
      <w:proofErr w:type="spellEnd"/>
    </w:p>
    <w:p w14:paraId="5E8ED1B6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Principal --&gt; </w:t>
      </w:r>
      <w:proofErr w:type="spellStart"/>
      <w:proofErr w:type="gramStart"/>
      <w:r w:rsidRPr="00E34158">
        <w:rPr>
          <w:sz w:val="18"/>
          <w:szCs w:val="18"/>
        </w:rPr>
        <w:t>tareasDb</w:t>
      </w:r>
      <w:proofErr w:type="spellEnd"/>
      <w:r w:rsidRPr="00E34158">
        <w:rPr>
          <w:sz w:val="18"/>
          <w:szCs w:val="18"/>
        </w:rPr>
        <w:t xml:space="preserve"> :</w:t>
      </w:r>
      <w:proofErr w:type="gramEnd"/>
      <w:r w:rsidRPr="00E34158">
        <w:rPr>
          <w:sz w:val="18"/>
          <w:szCs w:val="18"/>
        </w:rPr>
        <w:t xml:space="preserve"> </w:t>
      </w:r>
      <w:proofErr w:type="spellStart"/>
      <w:r w:rsidRPr="00E34158">
        <w:rPr>
          <w:sz w:val="18"/>
          <w:szCs w:val="18"/>
        </w:rPr>
        <w:t>usa</w:t>
      </w:r>
      <w:proofErr w:type="spellEnd"/>
    </w:p>
    <w:p w14:paraId="28102250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proofErr w:type="spellStart"/>
      <w:r w:rsidRPr="00E34158">
        <w:rPr>
          <w:sz w:val="18"/>
          <w:szCs w:val="18"/>
        </w:rPr>
        <w:t>tareasDb</w:t>
      </w:r>
      <w:proofErr w:type="spellEnd"/>
      <w:r w:rsidRPr="00E34158">
        <w:rPr>
          <w:sz w:val="18"/>
          <w:szCs w:val="18"/>
        </w:rPr>
        <w:t xml:space="preserve"> --&gt; </w:t>
      </w:r>
      <w:proofErr w:type="spellStart"/>
      <w:proofErr w:type="gramStart"/>
      <w:r w:rsidRPr="00E34158">
        <w:rPr>
          <w:sz w:val="18"/>
          <w:szCs w:val="18"/>
        </w:rPr>
        <w:t>conexion</w:t>
      </w:r>
      <w:proofErr w:type="spellEnd"/>
      <w:r w:rsidRPr="00E34158">
        <w:rPr>
          <w:sz w:val="18"/>
          <w:szCs w:val="18"/>
        </w:rPr>
        <w:t xml:space="preserve"> :</w:t>
      </w:r>
      <w:proofErr w:type="gramEnd"/>
      <w:r w:rsidRPr="00E34158">
        <w:rPr>
          <w:sz w:val="18"/>
          <w:szCs w:val="18"/>
        </w:rPr>
        <w:t xml:space="preserve"> </w:t>
      </w:r>
      <w:proofErr w:type="spellStart"/>
      <w:r w:rsidRPr="00E34158">
        <w:rPr>
          <w:sz w:val="18"/>
          <w:szCs w:val="18"/>
        </w:rPr>
        <w:t>usa</w:t>
      </w:r>
      <w:proofErr w:type="spellEnd"/>
    </w:p>
    <w:p w14:paraId="0E011FD2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proofErr w:type="spellStart"/>
      <w:r w:rsidRPr="00E34158">
        <w:rPr>
          <w:sz w:val="18"/>
          <w:szCs w:val="18"/>
        </w:rPr>
        <w:t>tareasDb</w:t>
      </w:r>
      <w:proofErr w:type="spellEnd"/>
      <w:r w:rsidRPr="00E34158">
        <w:rPr>
          <w:sz w:val="18"/>
          <w:szCs w:val="18"/>
        </w:rPr>
        <w:t xml:space="preserve"> --&gt; </w:t>
      </w:r>
      <w:proofErr w:type="gramStart"/>
      <w:r w:rsidRPr="00E34158">
        <w:rPr>
          <w:sz w:val="18"/>
          <w:szCs w:val="18"/>
        </w:rPr>
        <w:t>Tarea :</w:t>
      </w:r>
      <w:proofErr w:type="gramEnd"/>
      <w:r w:rsidRPr="00E34158">
        <w:rPr>
          <w:sz w:val="18"/>
          <w:szCs w:val="18"/>
        </w:rPr>
        <w:t xml:space="preserve"> </w:t>
      </w:r>
      <w:proofErr w:type="spellStart"/>
      <w:r w:rsidRPr="00E34158">
        <w:rPr>
          <w:sz w:val="18"/>
          <w:szCs w:val="18"/>
        </w:rPr>
        <w:t>manipula</w:t>
      </w:r>
      <w:proofErr w:type="spellEnd"/>
    </w:p>
    <w:p w14:paraId="5C2E7D13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 xml:space="preserve">Principal --&gt; </w:t>
      </w:r>
      <w:proofErr w:type="gramStart"/>
      <w:r w:rsidRPr="00E34158">
        <w:rPr>
          <w:sz w:val="18"/>
          <w:szCs w:val="18"/>
        </w:rPr>
        <w:t>Tarea :</w:t>
      </w:r>
      <w:proofErr w:type="gramEnd"/>
      <w:r w:rsidRPr="00E34158">
        <w:rPr>
          <w:sz w:val="18"/>
          <w:szCs w:val="18"/>
        </w:rPr>
        <w:t xml:space="preserve"> </w:t>
      </w:r>
      <w:proofErr w:type="spellStart"/>
      <w:r w:rsidRPr="00E34158">
        <w:rPr>
          <w:sz w:val="18"/>
          <w:szCs w:val="18"/>
        </w:rPr>
        <w:t>manipula</w:t>
      </w:r>
      <w:proofErr w:type="spellEnd"/>
    </w:p>
    <w:p w14:paraId="7E812E2C" w14:textId="77777777" w:rsidR="00C95A1F" w:rsidRPr="00E34158" w:rsidRDefault="00C95A1F" w:rsidP="00E34158">
      <w:pPr>
        <w:spacing w:line="240" w:lineRule="auto"/>
        <w:rPr>
          <w:sz w:val="18"/>
          <w:szCs w:val="18"/>
        </w:rPr>
      </w:pPr>
    </w:p>
    <w:p w14:paraId="4AD3A3C5" w14:textId="3CD539E2" w:rsidR="00C95A1F" w:rsidRPr="00E34158" w:rsidRDefault="00C95A1F" w:rsidP="00E34158">
      <w:pPr>
        <w:spacing w:line="240" w:lineRule="auto"/>
        <w:rPr>
          <w:sz w:val="18"/>
          <w:szCs w:val="18"/>
        </w:rPr>
      </w:pPr>
      <w:r w:rsidRPr="00E34158">
        <w:rPr>
          <w:sz w:val="18"/>
          <w:szCs w:val="18"/>
        </w:rPr>
        <w:t>@enduml</w:t>
      </w:r>
    </w:p>
    <w:p w14:paraId="1C59BED3" w14:textId="4A307450" w:rsidR="00C95A1F" w:rsidRDefault="00C95A1F">
      <w:r>
        <w:rPr>
          <w:noProof/>
        </w:rPr>
        <w:drawing>
          <wp:inline distT="0" distB="0" distL="0" distR="0" wp14:anchorId="039B014E" wp14:editId="2A0C5B82">
            <wp:extent cx="3213100" cy="3687089"/>
            <wp:effectExtent l="0" t="0" r="6350" b="8890"/>
            <wp:docPr id="11399484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847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98" cy="36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13C9" w14:textId="77777777" w:rsidR="00C95A1F" w:rsidRDefault="00C95A1F"/>
    <w:p w14:paraId="59BA4FC4" w14:textId="77777777" w:rsidR="00E414BE" w:rsidRDefault="00AE70F9">
      <w:r>
        <w:lastRenderedPageBreak/>
        <w:t xml:space="preserve">Casos de </w:t>
      </w:r>
      <w:proofErr w:type="spellStart"/>
      <w:r>
        <w:t>uso</w:t>
      </w:r>
      <w:proofErr w:type="spellEnd"/>
      <w:r>
        <w:t>:</w:t>
      </w:r>
    </w:p>
    <w:p w14:paraId="5B92E5D2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Registrar tarea</w:t>
      </w:r>
    </w:p>
    <w:p w14:paraId="2D879E67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Modificar tarea</w:t>
      </w:r>
    </w:p>
    <w:p w14:paraId="46D4AB96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Eliminar tarea</w:t>
      </w:r>
    </w:p>
    <w:p w14:paraId="67C76EFC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Buscar tarea por ID</w:t>
      </w:r>
    </w:p>
    <w:p w14:paraId="68F99D0D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Mostrar todas las tareas</w:t>
      </w:r>
    </w:p>
    <w:p w14:paraId="4B0ADDF4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Filtrar por estado</w:t>
      </w:r>
    </w:p>
    <w:p w14:paraId="7AF1B87F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Filtrar por fecha límite (opcional)</w:t>
      </w:r>
    </w:p>
    <w:p w14:paraId="3913F770" w14:textId="77777777" w:rsidR="00E34158" w:rsidRDefault="00E34158" w:rsidP="006A21E0">
      <w:pPr>
        <w:pStyle w:val="Listaconvietas"/>
        <w:numPr>
          <w:ilvl w:val="0"/>
          <w:numId w:val="0"/>
        </w:numPr>
      </w:pPr>
    </w:p>
    <w:p w14:paraId="1D4E4832" w14:textId="0321246B" w:rsidR="00C95A1F" w:rsidRDefault="00C95A1F" w:rsidP="006A21E0">
      <w:pPr>
        <w:pStyle w:val="Listaconvieta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F485246" wp14:editId="1D9C8710">
            <wp:extent cx="4085912" cy="6026150"/>
            <wp:effectExtent l="0" t="0" r="0" b="0"/>
            <wp:docPr id="44640630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630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76" cy="60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DEB1" w14:textId="77777777" w:rsidR="00E414BE" w:rsidRDefault="00AE70F9">
      <w:pPr>
        <w:pStyle w:val="Ttulo1"/>
      </w:pPr>
      <w:r>
        <w:lastRenderedPageBreak/>
        <w:t>6. Diseño</w:t>
      </w:r>
    </w:p>
    <w:p w14:paraId="7B4EFE32" w14:textId="3E8E6ABA" w:rsidR="00E414BE" w:rsidRDefault="00AE70F9">
      <w:r>
        <w:t>Wireframes / Mockups (</w:t>
      </w:r>
      <w:proofErr w:type="spellStart"/>
      <w:r>
        <w:t>descripción</w:t>
      </w:r>
      <w:proofErr w:type="spellEnd"/>
      <w:r>
        <w:t xml:space="preserve"> textual)</w:t>
      </w:r>
      <w:r>
        <w:t>:</w:t>
      </w:r>
    </w:p>
    <w:p w14:paraId="7E1578E3" w14:textId="0EC919BE" w:rsidR="00E34158" w:rsidRDefault="00E34158">
      <w:r>
        <w:t>-</w:t>
      </w:r>
      <w:proofErr w:type="spellStart"/>
      <w:r>
        <w:t>Diseño</w:t>
      </w:r>
      <w:proofErr w:type="spellEnd"/>
      <w:r>
        <w:t xml:space="preserve"> test para las </w:t>
      </w:r>
      <w:proofErr w:type="spellStart"/>
      <w:r>
        <w:t>opciones</w:t>
      </w:r>
      <w:proofErr w:type="spellEnd"/>
      <w:r>
        <w:t xml:space="preserve"> de </w:t>
      </w:r>
      <w:proofErr w:type="spellStart"/>
      <w:r>
        <w:t>Mostrar</w:t>
      </w:r>
      <w:proofErr w:type="spellEnd"/>
      <w:r>
        <w:t xml:space="preserve"> y </w:t>
      </w:r>
      <w:proofErr w:type="spellStart"/>
      <w:r>
        <w:t>Eliminar</w:t>
      </w:r>
      <w:proofErr w:type="spellEnd"/>
    </w:p>
    <w:p w14:paraId="308231A1" w14:textId="77777777" w:rsidR="00E34158" w:rsidRDefault="00E34158">
      <w:r>
        <w:rPr>
          <w:noProof/>
        </w:rPr>
        <w:drawing>
          <wp:inline distT="0" distB="0" distL="0" distR="0" wp14:anchorId="49C00415" wp14:editId="48C824C3">
            <wp:extent cx="3536950" cy="2210594"/>
            <wp:effectExtent l="0" t="0" r="6350" b="0"/>
            <wp:docPr id="381580594" name="Imagen 3" descr="Diagra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80594" name="Imagen 3" descr="Diagrama, Rectángul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953" cy="22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BE92" w14:textId="77777777" w:rsidR="00E34158" w:rsidRDefault="00E34158"/>
    <w:p w14:paraId="06D1FCBD" w14:textId="77777777" w:rsidR="00E34158" w:rsidRDefault="00E34158"/>
    <w:p w14:paraId="78B93880" w14:textId="757296AD" w:rsidR="00E34158" w:rsidRDefault="00E34158" w:rsidP="00E34158">
      <w:r>
        <w:t>-</w:t>
      </w:r>
      <w:proofErr w:type="spellStart"/>
      <w:r>
        <w:t>Diseño</w:t>
      </w:r>
      <w:proofErr w:type="spellEnd"/>
      <w:r>
        <w:t xml:space="preserve"> test para la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formularios</w:t>
      </w:r>
      <w:proofErr w:type="spellEnd"/>
      <w:r>
        <w:t xml:space="preserve"> para </w:t>
      </w:r>
      <w:proofErr w:type="spellStart"/>
      <w:r>
        <w:t>agregar</w:t>
      </w:r>
      <w:proofErr w:type="spellEnd"/>
      <w:r>
        <w:t xml:space="preserve"> y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tareas</w:t>
      </w:r>
      <w:proofErr w:type="spellEnd"/>
    </w:p>
    <w:p w14:paraId="58A8459D" w14:textId="0DB6C0BD" w:rsidR="00E34158" w:rsidRDefault="00E34158">
      <w:r>
        <w:rPr>
          <w:noProof/>
        </w:rPr>
        <w:drawing>
          <wp:inline distT="0" distB="0" distL="0" distR="0" wp14:anchorId="720DBDCF" wp14:editId="656A1C94">
            <wp:extent cx="3594100" cy="2246313"/>
            <wp:effectExtent l="0" t="0" r="6350" b="1905"/>
            <wp:docPr id="1918807348" name="Imagen 4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07348" name="Imagen 4" descr="Imagen que contiene For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265" cy="22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276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Ventana principal con:</w:t>
      </w:r>
    </w:p>
    <w:p w14:paraId="1E1D1ABB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  - Tabla de tareas.</w:t>
      </w:r>
    </w:p>
    <w:p w14:paraId="5D9744CF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  - Campos de texto para capturar nombre, descripción, fecha límite.</w:t>
      </w:r>
    </w:p>
    <w:p w14:paraId="0F37A0FA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  - ComboBox para estado de la tarea.</w:t>
      </w:r>
    </w:p>
    <w:p w14:paraId="64276040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  - Botones para agregar, modificar, eliminar, buscar y mostrar todas.</w:t>
      </w:r>
    </w:p>
    <w:p w14:paraId="55A45163" w14:textId="1B72A63B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  - ComboBox de filtros y botones para </w:t>
      </w:r>
      <w:proofErr w:type="spellStart"/>
      <w:r>
        <w:t>filtrar</w:t>
      </w:r>
      <w:proofErr w:type="spellEnd"/>
      <w:r>
        <w:t>.</w:t>
      </w:r>
      <w:r w:rsidR="00E34158">
        <w:t>(no jalo)</w:t>
      </w:r>
    </w:p>
    <w:p w14:paraId="1BD33083" w14:textId="77777777" w:rsidR="00E414BE" w:rsidRDefault="00AE70F9">
      <w:pPr>
        <w:pStyle w:val="Ttulo1"/>
      </w:pPr>
      <w:r>
        <w:lastRenderedPageBreak/>
        <w:t>7. Conclusiones</w:t>
      </w:r>
    </w:p>
    <w:p w14:paraId="0FF8DA80" w14:textId="77777777" w:rsidR="00E414BE" w:rsidRDefault="00AE70F9">
      <w:r>
        <w:t>Aprendizajes:</w:t>
      </w:r>
    </w:p>
    <w:p w14:paraId="58E309DC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- </w:t>
      </w:r>
      <w:r>
        <w:t>Aplicación de Java JDBC para conectarse a MySQL.</w:t>
      </w:r>
    </w:p>
    <w:p w14:paraId="18FE20F4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Manejo de fechas con LocalDate y DateTimeFormatter.</w:t>
      </w:r>
    </w:p>
    <w:p w14:paraId="6842F6EC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Uso de TableRowSorter para filtros dinámicos en tablas.</w:t>
      </w:r>
    </w:p>
    <w:p w14:paraId="6C07A41B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Aplicación del patrón MVC para separar responsabilidades.</w:t>
      </w:r>
    </w:p>
    <w:p w14:paraId="7C2FA0FB" w14:textId="77777777" w:rsidR="00E414BE" w:rsidRDefault="00AE70F9">
      <w:r>
        <w:t>Problemas encontrados:</w:t>
      </w:r>
    </w:p>
    <w:p w14:paraId="4A3FC315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 xml:space="preserve">- </w:t>
      </w:r>
      <w:r>
        <w:t xml:space="preserve">Manejo de fechas SQL vs LocalDate, resuelto mediante conversiones con </w:t>
      </w:r>
      <w:proofErr w:type="gramStart"/>
      <w:r>
        <w:t>toLocalDate(</w:t>
      </w:r>
      <w:proofErr w:type="gramEnd"/>
      <w:r>
        <w:t>).</w:t>
      </w:r>
    </w:p>
    <w:p w14:paraId="0B2BC6E3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Errores al intentar insertar datos nulos en campos DATE en MySQL, solucionado asegurando formatos válidos antes de insertar.</w:t>
      </w:r>
    </w:p>
    <w:p w14:paraId="2979A62B" w14:textId="77777777" w:rsidR="00E414BE" w:rsidRDefault="00AE70F9" w:rsidP="006A21E0">
      <w:pPr>
        <w:pStyle w:val="Listaconvietas"/>
        <w:numPr>
          <w:ilvl w:val="0"/>
          <w:numId w:val="0"/>
        </w:numPr>
      </w:pPr>
      <w:r>
        <w:t>- Filtros en tablas no funcionaban por no tener un TableRowSorter asignado correctamente, se solucionó creando y asociándolo tras cargar los datos.</w:t>
      </w:r>
    </w:p>
    <w:sectPr w:rsidR="00E41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FF0D7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E93A30"/>
    <w:multiLevelType w:val="hybridMultilevel"/>
    <w:tmpl w:val="0FE64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63B9B"/>
    <w:multiLevelType w:val="hybridMultilevel"/>
    <w:tmpl w:val="38EC4242"/>
    <w:lvl w:ilvl="0" w:tplc="51908B4A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81192">
    <w:abstractNumId w:val="8"/>
  </w:num>
  <w:num w:numId="2" w16cid:durableId="1551381201">
    <w:abstractNumId w:val="6"/>
  </w:num>
  <w:num w:numId="3" w16cid:durableId="547567541">
    <w:abstractNumId w:val="5"/>
  </w:num>
  <w:num w:numId="4" w16cid:durableId="894000627">
    <w:abstractNumId w:val="4"/>
  </w:num>
  <w:num w:numId="5" w16cid:durableId="95297183">
    <w:abstractNumId w:val="7"/>
  </w:num>
  <w:num w:numId="6" w16cid:durableId="284579595">
    <w:abstractNumId w:val="3"/>
  </w:num>
  <w:num w:numId="7" w16cid:durableId="2074890763">
    <w:abstractNumId w:val="2"/>
  </w:num>
  <w:num w:numId="8" w16cid:durableId="1744714322">
    <w:abstractNumId w:val="1"/>
  </w:num>
  <w:num w:numId="9" w16cid:durableId="1462842050">
    <w:abstractNumId w:val="0"/>
  </w:num>
  <w:num w:numId="10" w16cid:durableId="1951662565">
    <w:abstractNumId w:val="9"/>
  </w:num>
  <w:num w:numId="11" w16cid:durableId="427389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21E0"/>
    <w:rsid w:val="00AA1D8D"/>
    <w:rsid w:val="00AE70F9"/>
    <w:rsid w:val="00B47730"/>
    <w:rsid w:val="00C95A1F"/>
    <w:rsid w:val="00CB0664"/>
    <w:rsid w:val="00DB5A4A"/>
    <w:rsid w:val="00E34158"/>
    <w:rsid w:val="00E414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B458F"/>
  <w14:defaultImageDpi w14:val="300"/>
  <w15:docId w15:val="{5E423C67-5D52-488D-830E-9D4BB53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531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Marin</cp:lastModifiedBy>
  <cp:revision>2</cp:revision>
  <dcterms:created xsi:type="dcterms:W3CDTF">2025-06-06T05:45:00Z</dcterms:created>
  <dcterms:modified xsi:type="dcterms:W3CDTF">2025-06-06T05:45:00Z</dcterms:modified>
  <cp:category/>
</cp:coreProperties>
</file>